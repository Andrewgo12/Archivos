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Cálculos de Campo Eléctrico, Fuerza y Energía Potencial</w:t>
      </w:r>
    </w:p>
    <w:p>
      <w:pPr>
        <w:pStyle w:val="Heading2"/>
      </w:pPr>
      <w:r>
        <w:t>a) Campo Eléctrico en el Centro de la Circunferencia</w:t>
      </w:r>
    </w:p>
    <w:p>
      <w:r>
        <w:t>Datos:</w:t>
      </w:r>
    </w:p>
    <w:p>
      <w:r>
        <w:t>- q1 = 3 µC</w:t>
      </w:r>
    </w:p>
    <w:p>
      <w:r>
        <w:t>- q2 = -7 µC</w:t>
      </w:r>
    </w:p>
    <w:p>
      <w:r>
        <w:t>- q3 = 4 µC</w:t>
      </w:r>
    </w:p>
    <w:p>
      <w:r>
        <w:t>- R = 8 cm = 0.08 m</w:t>
      </w:r>
    </w:p>
    <w:p>
      <w:r>
        <w:t>Campo eléctrico de cada carga:</w:t>
      </w:r>
    </w:p>
    <w:p>
      <w:r>
        <w:t>1. Campo eléctrico debido a q1:</w:t>
      </w:r>
    </w:p>
    <w:p>
      <w:r>
        <w:t>E1 = k * q1 / R^2</w:t>
      </w:r>
    </w:p>
    <w:p>
      <w:r>
        <w:t>E1 = (8.99 * 10^9 N·m^2/C^2 * 3 * 10^-6 C) / (0.08 m)^2 = 4.22 * 10^6 N/C</w:t>
      </w:r>
    </w:p>
    <w:p>
      <w:r>
        <w:t>Componentes:</w:t>
      </w:r>
    </w:p>
    <w:p>
      <w:r>
        <w:t>E1x = 4.22 * 10^6 N/C</w:t>
      </w:r>
    </w:p>
    <w:p>
      <w:r>
        <w:t>E1y = 0</w:t>
      </w:r>
    </w:p>
    <w:p>
      <w:r>
        <w:t>2. Campo eléctrico debido a q2:</w:t>
      </w:r>
    </w:p>
    <w:p>
      <w:r>
        <w:t>Ángulo: 30° con respecto al eje -x.</w:t>
      </w:r>
    </w:p>
    <w:p>
      <w:r>
        <w:t>E2 = k * |q2| / R^2</w:t>
      </w:r>
    </w:p>
    <w:p>
      <w:r>
        <w:t>E2 = (8.99 * 10^9 N·m^2/C^2 * 7 * 10^-6 C) / (0.08 m)^2 = 9.85 * 10^6 N/C</w:t>
      </w:r>
    </w:p>
    <w:p>
      <w:r>
        <w:t>Componentes:</w:t>
      </w:r>
    </w:p>
    <w:p>
      <w:r>
        <w:t>E2x = -9.85 * 10^6 * cos(30°) = -8.54 * 10^6 N/C</w:t>
      </w:r>
    </w:p>
    <w:p>
      <w:r>
        <w:t>E2y = -9.85 * 10^6 * sin(30°) = -4.93 * 10^6 N/C</w:t>
      </w:r>
    </w:p>
    <w:p>
      <w:r>
        <w:t>3. Campo eléctrico debido a q3:</w:t>
      </w:r>
    </w:p>
    <w:p>
      <w:r>
        <w:t>Ángulo: 50° con respecto al eje -y.</w:t>
      </w:r>
    </w:p>
    <w:p>
      <w:r>
        <w:t>E3 = k * q3 / R^2</w:t>
      </w:r>
    </w:p>
    <w:p>
      <w:r>
        <w:t>E3 = (8.99 * 10^9 N·m^2/C^2 * 4 * 10^-6 C) / (0.08 m)^2 = 1.12 * 10^7 N/C</w:t>
      </w:r>
    </w:p>
    <w:p>
      <w:r>
        <w:t>Componentes:</w:t>
      </w:r>
    </w:p>
    <w:p>
      <w:r>
        <w:t>E3x = 1.12 * 10^7 * sin(50°) = 8.57 * 10^6 N/C</w:t>
      </w:r>
    </w:p>
    <w:p>
      <w:r>
        <w:t>E3y = -1.12 * 10^7 * cos(50°) = -7.15 * 10^6 N/C</w:t>
      </w:r>
    </w:p>
    <w:p>
      <w:r>
        <w:t>Campo eléctrico total en el centro:</w:t>
      </w:r>
    </w:p>
    <w:p>
      <w:r>
        <w:t>Ex = E1x + E2x + E3x</w:t>
      </w:r>
    </w:p>
    <w:p>
      <w:r>
        <w:t>Ex = 4.22 * 10^6 - 8.54 * 10^6 + 8.57 * 10^6 = 4.25 * 10^6 N/C</w:t>
      </w:r>
    </w:p>
    <w:p>
      <w:r>
        <w:t>Ey = E1y + E2y + E3y</w:t>
      </w:r>
    </w:p>
    <w:p>
      <w:r>
        <w:t>Ey = 0 - 4.93 * 10^6 - 7.15 * 10^6 = -1.21 * 10^7 N/C</w:t>
      </w:r>
    </w:p>
    <w:p>
      <w:pPr>
        <w:pStyle w:val="Heading2"/>
      </w:pPr>
      <w:r>
        <w:t>b) Fuerza Eléctrica sobre Q = -10 µC en el Centro</w:t>
      </w:r>
    </w:p>
    <w:p>
      <w:r>
        <w:t>Fx = Q * Ex</w:t>
      </w:r>
    </w:p>
    <w:p>
      <w:r>
        <w:t>Fx = -10 * 10^-6 C * 4.25 * 10^6 N/C = -42.5 N</w:t>
      </w:r>
    </w:p>
    <w:p>
      <w:r>
        <w:t>Fy = Q * Ey</w:t>
      </w:r>
    </w:p>
    <w:p>
      <w:r>
        <w:t>Fy = -10 * 10^-6 C * (-1.21 * 10^7 N/C) = 121.0 N</w:t>
      </w:r>
    </w:p>
    <w:p>
      <w:r>
        <w:t>Fuerza total:</w:t>
      </w:r>
    </w:p>
    <w:p>
      <w:r>
        <w:t>F = sqrt(Fx^2 + Fy^2)</w:t>
      </w:r>
    </w:p>
    <w:p>
      <w:r>
        <w:t>F = sqrt((-42.5)^2 + 121.0^2) = 128.5 N</w:t>
      </w:r>
    </w:p>
    <w:p>
      <w:r>
        <w:t>Ángulo:</w:t>
      </w:r>
    </w:p>
    <w:p>
      <w:r>
        <w:t>θ = tan^-1(Fy / Fx)</w:t>
      </w:r>
    </w:p>
    <w:p>
      <w:r>
        <w:t>θ = tan^-1(121.0 / -42.5) = 71.4° (desde el eje -x)</w:t>
      </w:r>
    </w:p>
    <w:p>
      <w:pPr>
        <w:pStyle w:val="Heading2"/>
      </w:pPr>
      <w:r>
        <w:t>c) Energía Potencial Eléctrica de la Carga Q</w:t>
      </w:r>
    </w:p>
    <w:p>
      <w:r>
        <w:t>U = k * Q * (q1/R + q2/R + q3/R)</w:t>
      </w:r>
    </w:p>
    <w:p>
      <w:r>
        <w:t>U = 8.99 * 10^9 N·m^2/C^2 * (-10 * 10^-6 C) * ( (3 * 10^-6 + (-7 * 10^-6) + 4 * 10^-6) / 0.08 m )</w:t>
      </w:r>
    </w:p>
    <w:p>
      <w:r>
        <w:t>U =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